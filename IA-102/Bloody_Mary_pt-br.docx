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Sangrento</w:t>
      </w:r>
    </w:p>
    <w:p/>
    <w:p>
      <w:r>
        <w:t>O amor é apenas uma história que eles podem provar</w:t>
      </w:r>
    </w:p>
    <w:p>
      <w:r>
        <w:t>E quando você se for</w:t>
      </w:r>
    </w:p>
    <w:p>
      <w:r>
        <w:t>Eu vou dizer a eles que minha religião é você</w:t>
      </w:r>
    </w:p>
    <w:p>
      <w:r>
        <w:t>Quando Punktious vem</w:t>
      </w:r>
    </w:p>
    <w:p>
      <w:r>
        <w:t>Para matar o rei em seu trono</w:t>
      </w:r>
    </w:p>
    <w:p>
      <w:r>
        <w:t>Estou pronto para suas pedras</w:t>
      </w:r>
    </w:p>
    <w:p/>
    <w:p>
      <w:r>
        <w:t>Eu vou dançar, dançar, dançar</w:t>
      </w:r>
    </w:p>
    <w:p>
      <w:r>
        <w:t>Com minhas mãos, mãos</w:t>
      </w:r>
    </w:p>
    <w:p>
      <w:r>
        <w:t>Mãos acima da minha cabeça, cabeça, cabeça</w:t>
      </w:r>
    </w:p>
    <w:p>
      <w:r>
        <w:t>Como Jesus disse</w:t>
      </w:r>
    </w:p>
    <w:p/>
    <w:p>
      <w:r>
        <w:t>Eu vou dançar, dançar, dançar</w:t>
      </w:r>
    </w:p>
    <w:p>
      <w:r>
        <w:t>Com minhas mãos, mãos</w:t>
      </w:r>
    </w:p>
    <w:p>
      <w:r>
        <w:t>Mãos acima da minha cabeça, mãos juntas</w:t>
      </w:r>
    </w:p>
    <w:p>
      <w:r>
        <w:t>Perdoe-o antes que ele morra, porque</w:t>
      </w:r>
    </w:p>
    <w:p/>
    <w:p>
      <w:r>
        <w:t>Eu não vou chorar por você</w:t>
      </w:r>
    </w:p>
    <w:p>
      <w:r>
        <w:t>Eu não vou crucificar as coisas que você faz</w:t>
      </w:r>
    </w:p>
    <w:p>
      <w:r>
        <w:t>Eu não vou chorar por você, veja (veja)</w:t>
      </w:r>
    </w:p>
    <w:p>
      <w:r>
        <w:t>Quando você se for, eu ainda serei Bloody Mary</w:t>
      </w:r>
    </w:p>
    <w:p/>
    <w:p>
      <w:r>
        <w:t>Amor</w:t>
      </w:r>
    </w:p>
    <w:p/>
    <w:p>
      <w:r>
        <w:t>Não somos apenas arte para Michelangelo esculpir</w:t>
      </w:r>
    </w:p>
    <w:p>
      <w:r>
        <w:t>Ele não pode reescrever o aggro do meu coração furioso</w:t>
      </w:r>
    </w:p>
    <w:p>
      <w:r>
        <w:t>Vou esperar no topo das montanhas em Paris, frio</w:t>
      </w:r>
    </w:p>
    <w:p>
      <w:r>
        <w:t>J'veux pas mourir toute seule</w:t>
      </w:r>
    </w:p>
    <w:p/>
    <w:p>
      <w:r>
        <w:t>Eu vou dançar, dançar, dançar</w:t>
      </w:r>
    </w:p>
    <w:p>
      <w:r>
        <w:t>Com minhas mãos, mãos</w:t>
      </w:r>
    </w:p>
    <w:p>
      <w:r>
        <w:t>Mãos acima da minha cabeça, cabeça, cabeça</w:t>
      </w:r>
    </w:p>
    <w:p>
      <w:r>
        <w:t>Como Jesus disse</w:t>
      </w:r>
    </w:p>
    <w:p/>
    <w:p>
      <w:r>
        <w:t>Eu vou dançar, dançar, dançar</w:t>
      </w:r>
    </w:p>
    <w:p>
      <w:r>
        <w:t>Com minhas mãos, mãos</w:t>
      </w:r>
    </w:p>
    <w:p>
      <w:r>
        <w:t>Mãos acima da minha cabeça, mãos juntas</w:t>
      </w:r>
    </w:p>
    <w:p>
      <w:r>
        <w:t>Perdoe-o antes que ele morra, porque</w:t>
      </w:r>
    </w:p>
    <w:p/>
    <w:p>
      <w:r>
        <w:t>Eu não vou chorar por você</w:t>
      </w:r>
    </w:p>
    <w:p>
      <w:r>
        <w:t>Eu não vou crucificar as coisas que você faz</w:t>
      </w:r>
    </w:p>
    <w:p>
      <w:r>
        <w:t>Eu não vou chorar por você, veja (veja)</w:t>
      </w:r>
    </w:p>
    <w:p>
      <w:r>
        <w:t>Quando você se for, eu ainda serei Bloody Mary</w:t>
      </w:r>
    </w:p>
    <w:p/>
    <w:p>
      <w:r>
        <w:t>Amor</w:t>
      </w:r>
    </w:p>
    <w:p/>
    <w:p>
      <w:r>
        <w:t>Eu não vou chorar por você</w:t>
      </w:r>
    </w:p>
    <w:p>
      <w:r>
        <w:t>Eu não vou crucificar as coisas que você faz, faz, faz</w:t>
      </w:r>
    </w:p>
    <w:p>
      <w:r>
        <w:t>Eu não vou chorar por você, veja (veja)</w:t>
      </w:r>
    </w:p>
    <w:p>
      <w:r>
        <w:t>Quando você se for, eu ainda serei Bloody Mary</w:t>
      </w:r>
    </w:p>
    <w:p/>
    <w:p>
      <w:r>
        <w:t>Oh, oh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